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Documento de Metadados – Dataset: DIC_SAUDE_MED_ENF</w:t>
      </w:r>
    </w:p>
    <w:p>
      <w:pPr>
        <w:pStyle w:val="Heading1"/>
        <w:rPr/>
      </w:pPr>
      <w:r>
        <w:rPr/>
        <w:t>1. Informações Gerais</w:t>
      </w:r>
    </w:p>
    <w:p>
      <w:pPr>
        <w:pStyle w:val="Normal"/>
        <w:rPr/>
      </w:pPr>
      <w:r>
        <w:rPr/>
        <w:t xml:space="preserve">• </w:t>
      </w:r>
      <w:r>
        <w:rPr/>
        <w:t>Nome do Dataset: DIC_SAUDE_MED_ENF</w:t>
      </w:r>
    </w:p>
    <w:p>
      <w:pPr>
        <w:pStyle w:val="Normal"/>
        <w:rPr/>
      </w:pPr>
      <w:r>
        <w:rPr/>
        <w:t xml:space="preserve">• </w:t>
      </w:r>
      <w:r>
        <w:rPr/>
        <w:t>Descrição: Dicionário de variáveis sobre recursos humanos em saúde.</w:t>
      </w:r>
    </w:p>
    <w:p>
      <w:pPr>
        <w:pStyle w:val="Normal"/>
        <w:rPr/>
      </w:pPr>
      <w:r>
        <w:rPr/>
        <w:t xml:space="preserve">• </w:t>
      </w:r>
      <w:r>
        <w:rPr/>
        <w:t>Domínio: Saúde Pública</w:t>
      </w:r>
    </w:p>
    <w:p>
      <w:pPr>
        <w:pStyle w:val="Normal"/>
        <w:rPr/>
      </w:pPr>
      <w:r>
        <w:rPr/>
        <w:t xml:space="preserve">• </w:t>
      </w:r>
      <w:r>
        <w:rPr/>
        <w:t>Fonte Original: DATASUS / CNES</w:t>
      </w:r>
    </w:p>
    <w:p>
      <w:pPr>
        <w:pStyle w:val="Normal"/>
        <w:rPr/>
      </w:pPr>
      <w:r>
        <w:rPr/>
        <w:t xml:space="preserve">• </w:t>
      </w:r>
      <w:r>
        <w:rPr/>
        <w:t>Frequência de Atualização: Anual ou conforme disponibilidade</w:t>
      </w:r>
    </w:p>
    <w:p>
      <w:pPr>
        <w:pStyle w:val="Normal"/>
        <w:rPr/>
      </w:pPr>
      <w:r>
        <w:rPr/>
        <w:t xml:space="preserve">• </w:t>
      </w:r>
      <w:r>
        <w:rPr/>
        <w:t xml:space="preserve">Formato do Arquivo </w:t>
      </w:r>
      <w:r>
        <w:rPr/>
        <w:t>original</w:t>
      </w:r>
      <w:r>
        <w:rPr/>
        <w:t>: CSV (separado por ponto e vírgula)</w:t>
      </w:r>
    </w:p>
    <w:p>
      <w:pPr>
        <w:pStyle w:val="Heading1"/>
        <w:rPr/>
      </w:pPr>
      <w:r>
        <w:rPr/>
        <w:t>2. Esquema do Dataset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3240"/>
        <w:gridCol w:w="323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Nome da Coluna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Tipo de Dado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Variável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Texto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Nome da variável de saúde.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Tipo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Texto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Tipo da variável (médico, enfermeiro, etc.).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Descrição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Texto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Descrição da métrica.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Fonte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Texto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Fonte dos dados.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Ano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Ano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Ano de referência.</w:t>
            </w:r>
          </w:p>
        </w:tc>
      </w:tr>
    </w:tbl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LibreOffice/24.2.7.2$Linux_X86_64 LibreOffice_project/420$Build-2</Application>
  <AppVersion>15.0000</AppVersion>
  <Pages>1</Pages>
  <Words>93</Words>
  <Characters>526</Characters>
  <CharactersWithSpaces>593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2025-05-06T22:42:30Z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