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Documento de Metadados – Dataset: BD_AGRICULTURA</w:t>
      </w:r>
    </w:p>
    <w:p>
      <w:pPr>
        <w:pStyle w:val="Heading1"/>
        <w:rPr/>
      </w:pPr>
      <w:r>
        <w:rPr/>
        <w:t>1. Informações Gerais</w:t>
      </w:r>
    </w:p>
    <w:p>
      <w:pPr>
        <w:pStyle w:val="Normal"/>
        <w:rPr/>
      </w:pPr>
      <w:r>
        <w:rPr/>
        <w:t xml:space="preserve">• </w:t>
      </w:r>
      <w:r>
        <w:rPr/>
        <w:t>Nome do Dataset: BD_AGRICULTURA</w:t>
      </w:r>
    </w:p>
    <w:p>
      <w:pPr>
        <w:pStyle w:val="Normal"/>
        <w:rPr/>
      </w:pPr>
      <w:r>
        <w:rPr/>
        <w:t xml:space="preserve">• </w:t>
      </w:r>
      <w:r>
        <w:rPr/>
        <w:t>Descrição: Dados agrícolas com produção, área colhida e valor da produção por município.</w:t>
      </w:r>
    </w:p>
    <w:p>
      <w:pPr>
        <w:pStyle w:val="Normal"/>
        <w:rPr/>
      </w:pPr>
      <w:r>
        <w:rPr/>
        <w:t xml:space="preserve">• </w:t>
      </w:r>
      <w:r>
        <w:rPr/>
        <w:t>Domínio: Agropecuária</w:t>
      </w:r>
    </w:p>
    <w:p>
      <w:pPr>
        <w:pStyle w:val="Normal"/>
        <w:rPr/>
      </w:pPr>
      <w:r>
        <w:rPr/>
        <w:t xml:space="preserve">• </w:t>
      </w:r>
      <w:r>
        <w:rPr/>
        <w:t>Fonte Original: IBGE / Produção Agrícola Municipal</w:t>
      </w:r>
    </w:p>
    <w:p>
      <w:pPr>
        <w:pStyle w:val="Normal"/>
        <w:rPr/>
      </w:pPr>
      <w:r>
        <w:rPr/>
        <w:t xml:space="preserve">• </w:t>
      </w:r>
      <w:r>
        <w:rPr/>
        <w:t>Frequência de Atualização: Anual ou conforme disponibilidade</w:t>
      </w:r>
    </w:p>
    <w:p>
      <w:pPr>
        <w:pStyle w:val="Normal"/>
        <w:rPr/>
      </w:pPr>
      <w:r>
        <w:rPr/>
        <w:t xml:space="preserve">• </w:t>
      </w:r>
      <w:r>
        <w:rPr/>
        <w:t xml:space="preserve">Formato do Arquivo </w:t>
      </w:r>
      <w:r>
        <w:rPr/>
        <w:t>original</w:t>
      </w:r>
      <w:r>
        <w:rPr/>
        <w:t>: CSV (separado por ponto e vírgula)</w:t>
      </w:r>
    </w:p>
    <w:p>
      <w:pPr>
        <w:pStyle w:val="Heading1"/>
        <w:rPr/>
      </w:pPr>
      <w:r>
        <w:rPr/>
        <w:t>2. Esquema do Dataset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0"/>
        <w:gridCol w:w="3240"/>
        <w:gridCol w:w="3239"/>
      </w:tblGrid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Nome da Coluna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Tipo de Dado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Descrição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Data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Ano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Ano de referência da produção.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Codigo_municipio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Inteiro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Código IBGE do município.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area_colhida_em_hectares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Decimal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Área colhida em hectares.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quantidade_produzida_em_ton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Decimal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Quantidade produzida em toneladas.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valor_producao_em_mil_reais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Decimal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Valor da produção em mil reais.</w:t>
            </w:r>
          </w:p>
        </w:tc>
      </w:tr>
    </w:tbl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LibreOffice/24.2.7.2$Linux_X86_64 LibreOffice_project/420$Build-2</Application>
  <AppVersion>15.0000</AppVersion>
  <Pages>1</Pages>
  <Words>101</Words>
  <Characters>649</Characters>
  <CharactersWithSpaces>724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2025-05-06T22:46:53Z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